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914B" w14:textId="77777777" w:rsidR="00BE034A" w:rsidRDefault="0034660B">
      <w:pPr>
        <w:pStyle w:val="Title"/>
      </w:pPr>
      <w:r>
        <w:t>🏦 Bank Reconciliation Agent – Executive One-Pager</w:t>
      </w:r>
    </w:p>
    <w:p w14:paraId="25DC9E40" w14:textId="77777777" w:rsidR="00BE034A" w:rsidRDefault="0034660B">
      <w:r>
        <w:t>Last Updated: 2025-07-25 04:04:29</w:t>
      </w:r>
      <w:r>
        <w:br/>
      </w:r>
    </w:p>
    <w:p w14:paraId="1BAFBE7A" w14:textId="77777777" w:rsidR="00BE034A" w:rsidRDefault="0034660B">
      <w:pPr>
        <w:pStyle w:val="Heading1"/>
      </w:pPr>
      <w:r>
        <w:t>📌 Purpose</w:t>
      </w:r>
    </w:p>
    <w:p w14:paraId="402B1983" w14:textId="77777777" w:rsidR="00BE034A" w:rsidRDefault="0034660B">
      <w:r>
        <w:t>To automate the preparation and reconciliation of bank transactions into Xero from multiple file types (CSV, Excel, PDF, OFX), including the application of rules-based logic and future ML capabilities for smarter account allocation and matching.</w:t>
      </w:r>
    </w:p>
    <w:p w14:paraId="507E87D9" w14:textId="77777777" w:rsidR="00BE034A" w:rsidRDefault="0034660B">
      <w:pPr>
        <w:pStyle w:val="Heading1"/>
      </w:pPr>
      <w:r>
        <w:t>📂 Key Features</w:t>
      </w:r>
    </w:p>
    <w:p w14:paraId="212E7C7B" w14:textId="77777777" w:rsidR="00BE034A" w:rsidRDefault="0034660B">
      <w:r>
        <w:t>- Upload interface via FastAPI Swagger UI</w:t>
      </w:r>
    </w:p>
    <w:p w14:paraId="0F6A3CB3" w14:textId="77777777" w:rsidR="00BE034A" w:rsidRDefault="0034660B">
      <w:r>
        <w:t>- Bank-specific parsers (NBB, KFH Account, KFH Card)</w:t>
      </w:r>
    </w:p>
    <w:p w14:paraId="79A75379" w14:textId="77777777" w:rsidR="00BE034A" w:rsidRDefault="0034660B">
      <w:r>
        <w:t>- Smart header detection and sign logic</w:t>
      </w:r>
    </w:p>
    <w:p w14:paraId="233A4EDB" w14:textId="77777777" w:rsidR="00BE034A" w:rsidRDefault="0034660B">
      <w:r>
        <w:t>- BHD conversion and cleansing of foreign currency suffixes</w:t>
      </w:r>
    </w:p>
    <w:p w14:paraId="0EEFF1D1" w14:textId="77777777" w:rsidR="00BE034A" w:rsidRDefault="0034660B">
      <w:r>
        <w:t>- Preparation of Xero bank import templates</w:t>
      </w:r>
    </w:p>
    <w:p w14:paraId="261C92A1" w14:textId="77777777" w:rsidR="00BE034A" w:rsidRDefault="0034660B">
      <w:pPr>
        <w:pStyle w:val="Heading1"/>
      </w:pPr>
      <w:r>
        <w:t>📈 Architecture &amp; Tech Stack</w:t>
      </w:r>
    </w:p>
    <w:p w14:paraId="3131EAB4" w14:textId="77777777" w:rsidR="00BE034A" w:rsidRDefault="0034660B">
      <w:r>
        <w:t>- FastAPI + Uvicorn backend</w:t>
      </w:r>
    </w:p>
    <w:p w14:paraId="6305C86A" w14:textId="77777777" w:rsidR="00BE034A" w:rsidRDefault="0034660B">
      <w:r>
        <w:t>- File routing via filename logic</w:t>
      </w:r>
    </w:p>
    <w:p w14:paraId="6FE68038" w14:textId="77777777" w:rsidR="00BE034A" w:rsidRDefault="0034660B">
      <w:r>
        <w:t>- Parser engine using Pandas</w:t>
      </w:r>
    </w:p>
    <w:p w14:paraId="78D1CBE4" w14:textId="77777777" w:rsidR="00BE034A" w:rsidRDefault="0034660B">
      <w:r>
        <w:t>- Google Sheets integration and future Xero API (planned)</w:t>
      </w:r>
    </w:p>
    <w:p w14:paraId="2387EB3B" w14:textId="77777777" w:rsidR="00BE034A" w:rsidRDefault="0034660B">
      <w:pPr>
        <w:pStyle w:val="Heading1"/>
      </w:pPr>
      <w:r>
        <w:t>🧠 Next Phase</w:t>
      </w:r>
    </w:p>
    <w:p w14:paraId="30580496" w14:textId="77777777" w:rsidR="00BE034A" w:rsidRDefault="0034660B">
      <w:r>
        <w:t>• Map to Xero template and enable download</w:t>
      </w:r>
    </w:p>
    <w:p w14:paraId="3BB4B347" w14:textId="77777777" w:rsidR="00BE034A" w:rsidRDefault="0034660B">
      <w:r>
        <w:t>• Remittance parsing and invoice allocation</w:t>
      </w:r>
    </w:p>
    <w:p w14:paraId="1E4E7AE5" w14:textId="77777777" w:rsidR="00BE034A" w:rsidRDefault="0034660B">
      <w:r>
        <w:t>• ML prediction model for account coding</w:t>
      </w:r>
    </w:p>
    <w:p w14:paraId="43CD5D56" w14:textId="77777777" w:rsidR="00BE034A" w:rsidRDefault="0034660B">
      <w:r>
        <w:t>• Full reconciliation recommendation engine</w:t>
      </w:r>
    </w:p>
    <w:p w14:paraId="0219A869" w14:textId="77777777" w:rsidR="008D08BF" w:rsidRDefault="0034660B">
      <w:pPr>
        <w:pStyle w:val="Title"/>
      </w:pPr>
      <w:r>
        <w:lastRenderedPageBreak/>
        <w:t>Bank Reconciliation Agent – Project Summary</w:t>
      </w:r>
    </w:p>
    <w:p w14:paraId="2D5E66FD" w14:textId="77777777" w:rsidR="008D08BF" w:rsidRDefault="0034660B">
      <w:r>
        <w:t>Last Updated: 2025-07-25 03:54:49</w:t>
      </w:r>
      <w:r>
        <w:br/>
      </w:r>
    </w:p>
    <w:p w14:paraId="19A1BD26" w14:textId="77777777" w:rsidR="008D08BF" w:rsidRDefault="0034660B">
      <w:pPr>
        <w:pStyle w:val="Heading1"/>
      </w:pPr>
      <w:r>
        <w:t>🔍 Overview</w:t>
      </w:r>
    </w:p>
    <w:p w14:paraId="6CE21EFD" w14:textId="77777777" w:rsidR="008D08BF" w:rsidRDefault="0034660B">
      <w:r>
        <w:t>The Bank Reconciliation Agent automates the preparation and reconciliation of bank transactions into Xero. It parses various statement formats (CSV, Excel, PDF, OFX), normalizes and transforms the data into a Xero-importable format, and is being developed to support machine learning recommendations and invoice allocation using remittance files.</w:t>
      </w:r>
    </w:p>
    <w:p w14:paraId="39CBB4FD" w14:textId="77777777" w:rsidR="008D08BF" w:rsidRDefault="0034660B">
      <w:pPr>
        <w:pStyle w:val="Heading1"/>
      </w:pPr>
      <w:r>
        <w:t>✅ Completed</w:t>
      </w:r>
    </w:p>
    <w:p w14:paraId="56EB2919" w14:textId="77777777" w:rsidR="008D08BF" w:rsidRDefault="0034660B">
      <w:r>
        <w:t>- FastAPI server and route structure setup.</w:t>
      </w:r>
    </w:p>
    <w:p w14:paraId="16948019" w14:textId="77777777" w:rsidR="008D08BF" w:rsidRDefault="0034660B">
      <w:r>
        <w:t>- Live Swagger UI for file upload testing.</w:t>
      </w:r>
    </w:p>
    <w:p w14:paraId="5A02F4A8" w14:textId="77777777" w:rsidR="008D08BF" w:rsidRDefault="0034660B">
      <w:r>
        <w:t>- Upload endpoint `/upload/bank-statement` implemented.</w:t>
      </w:r>
    </w:p>
    <w:p w14:paraId="3E70A600" w14:textId="77777777" w:rsidR="008D08BF" w:rsidRDefault="0034660B">
      <w:r>
        <w:t>- Parsers created for:</w:t>
      </w:r>
    </w:p>
    <w:p w14:paraId="029D2718" w14:textId="77777777" w:rsidR="008D08BF" w:rsidRDefault="0034660B">
      <w:pPr>
        <w:pStyle w:val="ListBullet"/>
      </w:pPr>
      <w:r>
        <w:t xml:space="preserve">    • NBB CSV</w:t>
      </w:r>
    </w:p>
    <w:p w14:paraId="61F17612" w14:textId="77777777" w:rsidR="008D08BF" w:rsidRDefault="0034660B">
      <w:pPr>
        <w:pStyle w:val="ListBullet"/>
      </w:pPr>
      <w:r>
        <w:t xml:space="preserve">    • KFH Account Excel</w:t>
      </w:r>
    </w:p>
    <w:p w14:paraId="074B6CC8" w14:textId="77777777" w:rsidR="008D08BF" w:rsidRDefault="0034660B">
      <w:pPr>
        <w:pStyle w:val="ListBullet"/>
      </w:pPr>
      <w:r>
        <w:t xml:space="preserve">    • KFH Card Excel</w:t>
      </w:r>
    </w:p>
    <w:p w14:paraId="7398EFC6" w14:textId="77777777" w:rsidR="008D08BF" w:rsidRDefault="0034660B">
      <w:r>
        <w:t>- Smart header row detection using keyword matching.</w:t>
      </w:r>
    </w:p>
    <w:p w14:paraId="4D3364D5" w14:textId="77777777" w:rsidR="008D08BF" w:rsidRDefault="0034660B">
      <w:r>
        <w:t>- Logic to detect sign using Debit/Credit fields.</w:t>
      </w:r>
    </w:p>
    <w:p w14:paraId="47B01A6B" w14:textId="77777777" w:rsidR="008D08BF" w:rsidRDefault="0034660B">
      <w:r>
        <w:t>- Use of 'BHD Equivalent' for foreign currency handling.</w:t>
      </w:r>
    </w:p>
    <w:p w14:paraId="49F248F2" w14:textId="77777777" w:rsidR="008D08BF" w:rsidRDefault="0034660B">
      <w:r>
        <w:t>- bank_accounts.json tracks accounts to process (e.g., ignores auto-fed ZAR account).</w:t>
      </w:r>
    </w:p>
    <w:p w14:paraId="6EE55017" w14:textId="77777777" w:rsidR="008D08BF" w:rsidRDefault="0034660B">
      <w:pPr>
        <w:pStyle w:val="Heading1"/>
      </w:pPr>
      <w:r>
        <w:t>📁 Project Structure</w:t>
      </w:r>
    </w:p>
    <w:p w14:paraId="6E3E7CF0" w14:textId="77777777" w:rsidR="008D08BF" w:rsidRDefault="0034660B">
      <w:r>
        <w:t>Base Directory:</w:t>
      </w:r>
    </w:p>
    <w:p w14:paraId="6E4BE351" w14:textId="77777777" w:rsidR="008D08BF" w:rsidRDefault="0034660B">
      <w:r>
        <w:t>C:\Users\Finance Manager\OneDrive\The Botes Family\Johann's Documents\Agents\Bank Recon Agent</w:t>
      </w:r>
    </w:p>
    <w:p w14:paraId="705C9C6C" w14:textId="77777777" w:rsidR="008D08BF" w:rsidRDefault="0034660B">
      <w:r>
        <w:t>Subfolders and Files:</w:t>
      </w:r>
    </w:p>
    <w:p w14:paraId="2BE9E122" w14:textId="77777777" w:rsidR="008D08BF" w:rsidRDefault="0034660B">
      <w:pPr>
        <w:pStyle w:val="ListBullet"/>
      </w:pPr>
      <w:r>
        <w:lastRenderedPageBreak/>
        <w:t xml:space="preserve">    • bank_reco_agent\app\main.py – App entrypoint</w:t>
      </w:r>
    </w:p>
    <w:p w14:paraId="466E9F9B" w14:textId="77777777" w:rsidR="008D08BF" w:rsidRDefault="0034660B">
      <w:pPr>
        <w:pStyle w:val="ListBullet"/>
      </w:pPr>
      <w:r>
        <w:t xml:space="preserve">    • bank_reco_agent\app\routes\upload.py – Upload route handler</w:t>
      </w:r>
    </w:p>
    <w:p w14:paraId="1CEDD760" w14:textId="77777777" w:rsidR="008D08BF" w:rsidRDefault="0034660B">
      <w:pPr>
        <w:pStyle w:val="ListBullet"/>
      </w:pPr>
      <w:r>
        <w:t xml:space="preserve">    • bank_reco_agent\app\services\parser.py – All parsing logic</w:t>
      </w:r>
    </w:p>
    <w:p w14:paraId="6B6C3E16" w14:textId="77777777" w:rsidR="008D08BF" w:rsidRDefault="0034660B">
      <w:pPr>
        <w:pStyle w:val="ListBullet"/>
      </w:pPr>
      <w:r>
        <w:t xml:space="preserve">    • bank_reco_agent\app\config\bank_accounts.json – Tracked accounts to exclude/include</w:t>
      </w:r>
    </w:p>
    <w:p w14:paraId="3296C562" w14:textId="77777777" w:rsidR="008D08BF" w:rsidRDefault="0034660B">
      <w:pPr>
        <w:pStyle w:val="Heading1"/>
      </w:pPr>
      <w:r>
        <w:t>🧠 Core Logic</w:t>
      </w:r>
    </w:p>
    <w:p w14:paraId="5D1F0FF3" w14:textId="77777777" w:rsidR="008D08BF" w:rsidRDefault="0034660B">
      <w:r>
        <w:t>• Parses Excel, CSV, PDF (preview only), OFX (skipped).</w:t>
      </w:r>
    </w:p>
    <w:p w14:paraId="0BB3C4D5" w14:textId="77777777" w:rsidR="008D08BF" w:rsidRDefault="0034660B">
      <w:r>
        <w:t>• Cleans up currency strings, removes suffixes (e.g., 'BHD').</w:t>
      </w:r>
    </w:p>
    <w:p w14:paraId="0A92D3E8" w14:textId="77777777" w:rsidR="008D08BF" w:rsidRDefault="0034660B">
      <w:r>
        <w:t>• Identifies amounts from 'BHD Equivalent' where applicable.</w:t>
      </w:r>
    </w:p>
    <w:p w14:paraId="3DD82B6C" w14:textId="77777777" w:rsidR="008D08BF" w:rsidRDefault="0034660B">
      <w:r>
        <w:t>• Sign inferred by which column (debit or credit) is filled.</w:t>
      </w:r>
    </w:p>
    <w:p w14:paraId="2906944B" w14:textId="77777777" w:rsidR="008D08BF" w:rsidRDefault="0034660B">
      <w:r>
        <w:t>• Bank-specific parsing functions automatically selected by filename.</w:t>
      </w:r>
    </w:p>
    <w:p w14:paraId="7C73D4B6" w14:textId="77777777" w:rsidR="008D08BF" w:rsidRDefault="0034660B">
      <w:pPr>
        <w:pStyle w:val="Heading1"/>
      </w:pPr>
      <w:r>
        <w:t>📂 Test Files</w:t>
      </w:r>
    </w:p>
    <w:p w14:paraId="02B457A9" w14:textId="77777777" w:rsidR="008D08BF" w:rsidRDefault="0034660B">
      <w:r>
        <w:t>- NBB Transactions 15May25.csv</w:t>
      </w:r>
    </w:p>
    <w:p w14:paraId="5B93A684" w14:textId="77777777" w:rsidR="008D08BF" w:rsidRDefault="0034660B">
      <w:r>
        <w:t>- KFH Account Statement 15May25.xlsx</w:t>
      </w:r>
    </w:p>
    <w:p w14:paraId="4A67F1AB" w14:textId="77777777" w:rsidR="008D08BF" w:rsidRDefault="0034660B">
      <w:r>
        <w:t>- KFH Card Statement 15May25.xlsx</w:t>
      </w:r>
    </w:p>
    <w:p w14:paraId="10AF0431" w14:textId="77777777" w:rsidR="008D08BF" w:rsidRDefault="0034660B">
      <w:r>
        <w:t>- OFX file (Investec – excluded from parsing)</w:t>
      </w:r>
    </w:p>
    <w:p w14:paraId="254081D3" w14:textId="77777777" w:rsidR="008D08BF" w:rsidRDefault="0034660B">
      <w:r>
        <w:t>- PDF file (for preview only)</w:t>
      </w:r>
    </w:p>
    <w:p w14:paraId="36C15412" w14:textId="77777777" w:rsidR="008D08BF" w:rsidRDefault="0034660B">
      <w:pPr>
        <w:pStyle w:val="Heading1"/>
      </w:pPr>
      <w:r>
        <w:t>🚀 Next Steps</w:t>
      </w:r>
    </w:p>
    <w:p w14:paraId="31C2F6E7" w14:textId="77777777" w:rsidR="008D08BF" w:rsidRDefault="0034660B">
      <w:r>
        <w:t>1. Map parsed transactions to Xero CSV template for download.</w:t>
      </w:r>
    </w:p>
    <w:p w14:paraId="1F86D6E2" w14:textId="77777777" w:rsidR="008D08BF" w:rsidRDefault="0034660B">
      <w:r>
        <w:t>2. Add `/upload/remittance` route for invoice breakdowns.</w:t>
      </w:r>
    </w:p>
    <w:p w14:paraId="12EE6336" w14:textId="77777777" w:rsidR="008D08BF" w:rsidRDefault="0034660B">
      <w:r>
        <w:t>3. Apply invoice allocation logic based on remittance Excel files.</w:t>
      </w:r>
    </w:p>
    <w:p w14:paraId="5E60D08D" w14:textId="77777777" w:rsidR="008D08BF" w:rsidRDefault="0034660B">
      <w:r>
        <w:t>4. Build reconciliation logic using ML or rules-based mapping.</w:t>
      </w:r>
    </w:p>
    <w:p w14:paraId="432DAB6E" w14:textId="77777777" w:rsidR="008D08BF" w:rsidRDefault="0034660B">
      <w:r>
        <w:t>5. Integrate Xero API to auto-post transactions (optional future phase).</w:t>
      </w:r>
    </w:p>
    <w:p w14:paraId="4A167E9E" w14:textId="77777777" w:rsidR="001C5431" w:rsidRDefault="001C5431"/>
    <w:p w14:paraId="36EEB27E" w14:textId="77777777" w:rsidR="0034660B" w:rsidRDefault="003466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5C043D34" w14:textId="0CA527A6" w:rsidR="001C5431" w:rsidRPr="0034660B" w:rsidRDefault="001C5431" w:rsidP="001C54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4660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Recommended Architecture</w:t>
      </w:r>
    </w:p>
    <w:p w14:paraId="29ACCA82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You're already using a solid stack — here's what I'd recommend, with notes on where what you have fits and where something else might help.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853"/>
        <w:gridCol w:w="4217"/>
      </w:tblGrid>
      <w:tr w:rsidR="001C5431" w:rsidRPr="001C5431" w14:paraId="2D0A5480" w14:textId="77777777" w:rsidTr="001C54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1B62A" w14:textId="77777777" w:rsidR="001C5431" w:rsidRPr="001C5431" w:rsidRDefault="001C5431" w:rsidP="001C5431">
            <w:pPr>
              <w:rPr>
                <w:b/>
                <w:bCs/>
                <w:lang w:val="en-GB"/>
              </w:rPr>
            </w:pPr>
            <w:r w:rsidRPr="001C5431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2165A66" w14:textId="77777777" w:rsidR="001C5431" w:rsidRPr="001C5431" w:rsidRDefault="001C5431" w:rsidP="001C5431">
            <w:pPr>
              <w:rPr>
                <w:b/>
                <w:bCs/>
                <w:lang w:val="en-GB"/>
              </w:rPr>
            </w:pPr>
            <w:r w:rsidRPr="001C5431">
              <w:rPr>
                <w:b/>
                <w:bCs/>
                <w:lang w:val="en-GB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6E96DF88" w14:textId="77777777" w:rsidR="001C5431" w:rsidRPr="001C5431" w:rsidRDefault="001C5431" w:rsidP="001C5431">
            <w:pPr>
              <w:rPr>
                <w:b/>
                <w:bCs/>
                <w:lang w:val="en-GB"/>
              </w:rPr>
            </w:pPr>
            <w:r w:rsidRPr="001C5431">
              <w:rPr>
                <w:b/>
                <w:bCs/>
                <w:lang w:val="en-GB"/>
              </w:rPr>
              <w:t>Notes</w:t>
            </w:r>
          </w:p>
        </w:tc>
      </w:tr>
      <w:tr w:rsidR="001C5431" w:rsidRPr="001C5431" w14:paraId="04B6641D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8227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5E85C8DD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✅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FastAPI</w:t>
            </w:r>
          </w:p>
        </w:tc>
        <w:tc>
          <w:tcPr>
            <w:tcW w:w="0" w:type="auto"/>
            <w:vAlign w:val="center"/>
            <w:hideMark/>
          </w:tcPr>
          <w:p w14:paraId="4D77B70E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Stick with this. Perfect for handling file uploads, API endpoints, and async processing.</w:t>
            </w:r>
          </w:p>
        </w:tc>
      </w:tr>
      <w:tr w:rsidR="001C5431" w:rsidRPr="001C5431" w14:paraId="675032EC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5FB6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Agent Logic</w:t>
            </w:r>
          </w:p>
        </w:tc>
        <w:tc>
          <w:tcPr>
            <w:tcW w:w="0" w:type="auto"/>
            <w:vAlign w:val="center"/>
            <w:hideMark/>
          </w:tcPr>
          <w:p w14:paraId="6F03A547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✅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Python + LangChain or OpenAI tools</w:t>
            </w:r>
          </w:p>
        </w:tc>
        <w:tc>
          <w:tcPr>
            <w:tcW w:w="0" w:type="auto"/>
            <w:vAlign w:val="center"/>
            <w:hideMark/>
          </w:tcPr>
          <w:p w14:paraId="79E87EAA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Use Python to orchestrate, and LangChain if you want reusable chains or agents for extraction, matching, or learning.</w:t>
            </w:r>
          </w:p>
        </w:tc>
      </w:tr>
      <w:tr w:rsidR="001C5431" w:rsidRPr="001C5431" w14:paraId="4E4E6E88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689F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PDF/Excel Parsing</w:t>
            </w:r>
          </w:p>
        </w:tc>
        <w:tc>
          <w:tcPr>
            <w:tcW w:w="0" w:type="auto"/>
            <w:vAlign w:val="center"/>
            <w:hideMark/>
          </w:tcPr>
          <w:p w14:paraId="45C049EB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➕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pdfplumber / tabula-py (PDF)</w:t>
            </w:r>
            <w:r w:rsidRPr="001C5431">
              <w:rPr>
                <w:lang w:val="en-GB"/>
              </w:rPr>
              <w:br/>
            </w:r>
            <w:r w:rsidRPr="001C5431">
              <w:rPr>
                <w:b/>
                <w:bCs/>
                <w:lang w:val="en-GB"/>
              </w:rPr>
              <w:t>pandas / openpyxl / xlrd (Excel)</w:t>
            </w:r>
          </w:p>
        </w:tc>
        <w:tc>
          <w:tcPr>
            <w:tcW w:w="0" w:type="auto"/>
            <w:vAlign w:val="center"/>
            <w:hideMark/>
          </w:tcPr>
          <w:p w14:paraId="7CE09203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These are gold for structured extraction. OCR (e.g. Tesseract) only if PDF is scanned.</w:t>
            </w:r>
          </w:p>
        </w:tc>
      </w:tr>
      <w:tr w:rsidR="001C5431" w:rsidRPr="001C5431" w14:paraId="6684AAA4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318C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59C08F0A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➕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Simple supervised ML using scikit-learn or LightGBM</w:t>
            </w:r>
          </w:p>
        </w:tc>
        <w:tc>
          <w:tcPr>
            <w:tcW w:w="0" w:type="auto"/>
            <w:vAlign w:val="center"/>
            <w:hideMark/>
          </w:tcPr>
          <w:p w14:paraId="4B3C61E7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You can train a model on past reconciled transactions (description → account). Use vector embedding if going smart (e.g. OpenAI Embeddings + similarity matching).</w:t>
            </w:r>
          </w:p>
        </w:tc>
      </w:tr>
      <w:tr w:rsidR="001C5431" w:rsidRPr="001C5431" w14:paraId="61D45C44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399C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D15DBF4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✅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Google Sheets + Xero API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lang w:val="en-GB"/>
              </w:rPr>
              <w:br/>
            </w:r>
            <w:r w:rsidRPr="001C5431">
              <w:rPr>
                <w:rFonts w:ascii="Segoe UI Emoji" w:hAnsi="Segoe UI Emoji" w:cs="Segoe UI Emoji"/>
                <w:lang w:val="en-GB"/>
              </w:rPr>
              <w:t>➕</w:t>
            </w:r>
            <w:r w:rsidRPr="001C5431">
              <w:rPr>
                <w:lang w:val="en-GB"/>
              </w:rPr>
              <w:t xml:space="preserve"> Optionally: </w:t>
            </w:r>
            <w:r w:rsidRPr="001C5431">
              <w:rPr>
                <w:b/>
                <w:bCs/>
                <w:lang w:val="en-GB"/>
              </w:rPr>
              <w:t>PostgreSQL or Supabase</w:t>
            </w:r>
          </w:p>
        </w:tc>
        <w:tc>
          <w:tcPr>
            <w:tcW w:w="0" w:type="auto"/>
            <w:vAlign w:val="center"/>
            <w:hideMark/>
          </w:tcPr>
          <w:p w14:paraId="5AA40804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Sheets + Xero will be enough for now. Add DB if you need historical learning, versioning, or caching later.</w:t>
            </w:r>
          </w:p>
        </w:tc>
      </w:tr>
      <w:tr w:rsidR="001C5431" w:rsidRPr="001C5431" w14:paraId="5C78F3B9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7C3D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UI / Chatbot</w:t>
            </w:r>
          </w:p>
        </w:tc>
        <w:tc>
          <w:tcPr>
            <w:tcW w:w="0" w:type="auto"/>
            <w:vAlign w:val="center"/>
            <w:hideMark/>
          </w:tcPr>
          <w:p w14:paraId="1A7EFA57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✅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Google Chat + Flowise</w:t>
            </w:r>
            <w:r w:rsidRPr="001C5431">
              <w:rPr>
                <w:lang w:val="en-GB"/>
              </w:rPr>
              <w:t xml:space="preserve"> (for simple workflows) </w:t>
            </w:r>
            <w:r w:rsidRPr="001C5431">
              <w:rPr>
                <w:lang w:val="en-GB"/>
              </w:rPr>
              <w:br/>
              <w:t xml:space="preserve">OR </w:t>
            </w:r>
            <w:r w:rsidRPr="001C5431">
              <w:rPr>
                <w:rFonts w:ascii="Segoe UI Emoji" w:hAnsi="Segoe UI Emoji" w:cs="Segoe UI Emoji"/>
                <w:lang w:val="en-GB"/>
              </w:rPr>
              <w:t>➕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Streamlit or Gradio</w:t>
            </w:r>
            <w:r w:rsidRPr="001C5431">
              <w:rPr>
                <w:lang w:val="en-GB"/>
              </w:rPr>
              <w:t xml:space="preserve"> (for interactive recon dashboards)</w:t>
            </w:r>
          </w:p>
        </w:tc>
        <w:tc>
          <w:tcPr>
            <w:tcW w:w="0" w:type="auto"/>
            <w:vAlign w:val="center"/>
            <w:hideMark/>
          </w:tcPr>
          <w:p w14:paraId="1456AEB4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Google Chat for quick Q&amp;A, but add a proper web UI if you want drag-drop, preview, or override controls.</w:t>
            </w:r>
          </w:p>
        </w:tc>
      </w:tr>
      <w:tr w:rsidR="001C5431" w:rsidRPr="001C5431" w14:paraId="306A21F7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F339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35C1A494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✅</w:t>
            </w:r>
            <w:r w:rsidRPr="001C5431">
              <w:rPr>
                <w:lang w:val="en-GB"/>
              </w:rPr>
              <w:t xml:space="preserve"> Current setup with attachments</w:t>
            </w:r>
          </w:p>
        </w:tc>
        <w:tc>
          <w:tcPr>
            <w:tcW w:w="0" w:type="auto"/>
            <w:vAlign w:val="center"/>
            <w:hideMark/>
          </w:tcPr>
          <w:p w14:paraId="60D3978F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Works fine, but ensure max file size handling and PDF/image OCR fallback.</w:t>
            </w:r>
          </w:p>
        </w:tc>
      </w:tr>
      <w:tr w:rsidR="001C5431" w:rsidRPr="001C5431" w14:paraId="40567A4B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D279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E8872AD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✅</w:t>
            </w:r>
            <w:r w:rsidRPr="001C5431">
              <w:rPr>
                <w:lang w:val="en-GB"/>
              </w:rPr>
              <w:t xml:space="preserve"> </w:t>
            </w:r>
            <w:r w:rsidRPr="001C5431">
              <w:rPr>
                <w:b/>
                <w:bCs/>
                <w:lang w:val="en-GB"/>
              </w:rPr>
              <w:t>Docker + Render</w:t>
            </w:r>
          </w:p>
        </w:tc>
        <w:tc>
          <w:tcPr>
            <w:tcW w:w="0" w:type="auto"/>
            <w:vAlign w:val="center"/>
            <w:hideMark/>
          </w:tcPr>
          <w:p w14:paraId="33A44777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Keep going with this stack. Add Celery + Redis for async tasks later if needed.</w:t>
            </w:r>
          </w:p>
        </w:tc>
      </w:tr>
      <w:tr w:rsidR="001C5431" w:rsidRPr="001C5431" w14:paraId="012DBB81" w14:textId="77777777" w:rsidTr="001C5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E75D2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b/>
                <w:bCs/>
                <w:lang w:val="en-GB"/>
              </w:rPr>
              <w:lastRenderedPageBreak/>
              <w:t>Learning from Feedback</w:t>
            </w:r>
          </w:p>
        </w:tc>
        <w:tc>
          <w:tcPr>
            <w:tcW w:w="0" w:type="auto"/>
            <w:vAlign w:val="center"/>
            <w:hideMark/>
          </w:tcPr>
          <w:p w14:paraId="6A1AECAD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rFonts w:ascii="Segoe UI Emoji" w:hAnsi="Segoe UI Emoji" w:cs="Segoe UI Emoji"/>
                <w:lang w:val="en-GB"/>
              </w:rPr>
              <w:t>➕</w:t>
            </w:r>
            <w:r w:rsidRPr="001C5431">
              <w:rPr>
                <w:lang w:val="en-GB"/>
              </w:rPr>
              <w:t xml:space="preserve"> Store feedback (manual corrections) to improve future predictions</w:t>
            </w:r>
          </w:p>
        </w:tc>
        <w:tc>
          <w:tcPr>
            <w:tcW w:w="0" w:type="auto"/>
            <w:vAlign w:val="center"/>
            <w:hideMark/>
          </w:tcPr>
          <w:p w14:paraId="25F69E90" w14:textId="77777777" w:rsidR="001C5431" w:rsidRPr="001C5431" w:rsidRDefault="001C5431" w:rsidP="001C5431">
            <w:pPr>
              <w:rPr>
                <w:lang w:val="en-GB"/>
              </w:rPr>
            </w:pPr>
            <w:r w:rsidRPr="001C5431">
              <w:rPr>
                <w:lang w:val="en-GB"/>
              </w:rPr>
              <w:t>Could be as simple as logging changes in a sheet/CSV or storing in DB to retrain monthly.</w:t>
            </w:r>
          </w:p>
        </w:tc>
      </w:tr>
    </w:tbl>
    <w:p w14:paraId="527EF863" w14:textId="77777777" w:rsidR="001C5431" w:rsidRDefault="001C5431"/>
    <w:p w14:paraId="6C0BD477" w14:textId="77777777" w:rsidR="001C5431" w:rsidRDefault="001C5431"/>
    <w:p w14:paraId="1CE2D11E" w14:textId="77777777" w:rsidR="001C5431" w:rsidRPr="0034660B" w:rsidRDefault="001C5431" w:rsidP="001C54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4660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Bank Reconciliation Agent – Visual Flowchart</w:t>
      </w:r>
    </w:p>
    <w:p w14:paraId="447D375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pgsql</w:t>
      </w:r>
    </w:p>
    <w:p w14:paraId="12C14E2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CopyEdit</w:t>
      </w:r>
    </w:p>
    <w:p w14:paraId="1CE06C43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68A6195C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File Upload (PDF/Excel)   │ ◄─── User uploads bank statements</w:t>
      </w:r>
    </w:p>
    <w:p w14:paraId="4727C227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└────────────┬────────────────┘</w:t>
      </w:r>
    </w:p>
    <w:p w14:paraId="5B5022F0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│</w:t>
      </w:r>
    </w:p>
    <w:p w14:paraId="2C594A0C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▼</w:t>
      </w:r>
    </w:p>
    <w:p w14:paraId="787A87AC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0FB3BF1C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File Type Detection        │</w:t>
      </w:r>
    </w:p>
    <w:p w14:paraId="7DB73EC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+ Extract Transactions     │</w:t>
      </w:r>
    </w:p>
    <w:p w14:paraId="79EF6B0B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(pdfplumber, pandas, etc.)│</w:t>
      </w:r>
    </w:p>
    <w:p w14:paraId="70EA8BC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└────────────┬────────────────┘</w:t>
      </w:r>
    </w:p>
    <w:p w14:paraId="7101BBE4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│</w:t>
      </w:r>
    </w:p>
    <w:p w14:paraId="6A920F3D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▼</w:t>
      </w:r>
    </w:p>
    <w:p w14:paraId="005F8948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6C2234C5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Standardize to Xero Format  │</w:t>
      </w:r>
    </w:p>
    <w:p w14:paraId="774F4A72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(account, date, desc, amt)  │</w:t>
      </w:r>
    </w:p>
    <w:p w14:paraId="37E800C2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└────────────┬────────────────┘</w:t>
      </w:r>
    </w:p>
    <w:p w14:paraId="5A71EA5E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│</w:t>
      </w:r>
    </w:p>
    <w:p w14:paraId="5F38F475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lastRenderedPageBreak/>
        <w:t xml:space="preserve">             ▼</w:t>
      </w:r>
    </w:p>
    <w:p w14:paraId="2707245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5808FBE9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ML Classifier Lookup       │◄──── Historic matched data</w:t>
      </w:r>
    </w:p>
    <w:p w14:paraId="6BB4F43B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(Text → Account Suggestion)│</w:t>
      </w:r>
    </w:p>
    <w:p w14:paraId="180A6C6E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└──────┬─────────┬────────────┘</w:t>
      </w:r>
    </w:p>
    <w:p w14:paraId="62EE6823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│         │</w:t>
      </w:r>
    </w:p>
    <w:p w14:paraId="6F1DFF0C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│         ▼</w:t>
      </w:r>
    </w:p>
    <w:p w14:paraId="6CCE649F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│   Ask User if Unclear</w:t>
      </w:r>
    </w:p>
    <w:p w14:paraId="44F70BF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│   (Google Chat Bot)</w:t>
      </w:r>
    </w:p>
    <w:p w14:paraId="5491F0D8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▼</w:t>
      </w:r>
    </w:p>
    <w:p w14:paraId="7DD1759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6798397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Finalized Transactions File │</w:t>
      </w:r>
    </w:p>
    <w:p w14:paraId="55E1FC9F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(CSV ready for Xero import) │</w:t>
      </w:r>
    </w:p>
    <w:p w14:paraId="59A550E7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└────────────┬────────────────┘</w:t>
      </w:r>
    </w:p>
    <w:p w14:paraId="361D9266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│</w:t>
      </w:r>
    </w:p>
    <w:p w14:paraId="27861CC9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▼</w:t>
      </w:r>
    </w:p>
    <w:p w14:paraId="5F0B1AAB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480AEF2F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Reconciliation Suggestion   │</w:t>
      </w:r>
    </w:p>
    <w:p w14:paraId="6686A87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(Match to Contacts/Invoices)│</w:t>
      </w:r>
    </w:p>
    <w:p w14:paraId="56FA3852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└────────────┬────────────────┘</w:t>
      </w:r>
    </w:p>
    <w:p w14:paraId="584F801F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 xml:space="preserve">             ▼</w:t>
      </w:r>
    </w:p>
    <w:p w14:paraId="7CF31966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┌─────────────────────────────┐</w:t>
      </w:r>
    </w:p>
    <w:p w14:paraId="15224CB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Learn from Corrections/User │</w:t>
      </w:r>
    </w:p>
    <w:p w14:paraId="5FE639FC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+ Save Feedback to Model DB │</w:t>
      </w:r>
    </w:p>
    <w:p w14:paraId="1E4B5E27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└─────────────────────────────┘</w:t>
      </w:r>
    </w:p>
    <w:p w14:paraId="4C67BD55" w14:textId="77777777" w:rsidR="001C5431" w:rsidRDefault="001C5431"/>
    <w:p w14:paraId="42D74470" w14:textId="77777777" w:rsidR="001C5431" w:rsidRDefault="001C5431"/>
    <w:p w14:paraId="1D08D729" w14:textId="77777777" w:rsidR="001C5431" w:rsidRPr="0034660B" w:rsidRDefault="001C5431" w:rsidP="001C54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4660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Folder/Code Structure (FastAPI + ML + Google Chat)</w:t>
      </w:r>
    </w:p>
    <w:p w14:paraId="7733126D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bash</w:t>
      </w:r>
    </w:p>
    <w:p w14:paraId="7D56CF93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CopyEdit</w:t>
      </w:r>
    </w:p>
    <w:p w14:paraId="06663943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bank_reco_agent/</w:t>
      </w:r>
    </w:p>
    <w:p w14:paraId="1AAF6063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├── app/</w:t>
      </w:r>
    </w:p>
    <w:p w14:paraId="55116D69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├── main.py                    # FastAPI entry point</w:t>
      </w:r>
    </w:p>
    <w:p w14:paraId="189F3EDF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├── routes/</w:t>
      </w:r>
    </w:p>
    <w:p w14:paraId="303BAFCE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├── upload.py              # Handles file upload endpoints</w:t>
      </w:r>
    </w:p>
    <w:p w14:paraId="7CD42D8D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└── reconcile.py           # Handles reconciliation &amp; ML prediction</w:t>
      </w:r>
    </w:p>
    <w:p w14:paraId="72E4718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├── services/</w:t>
      </w:r>
    </w:p>
    <w:p w14:paraId="40E368A9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├── parser.py              # Extract from PDF/Excel to DataFrame</w:t>
      </w:r>
    </w:p>
    <w:p w14:paraId="6F32EC8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├── formatter.py           # Convert to Xero import template</w:t>
      </w:r>
    </w:p>
    <w:p w14:paraId="0FA95F79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├── classifier.py          # ML model inference</w:t>
      </w:r>
    </w:p>
    <w:p w14:paraId="6FC069D0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└── feedback.py            # Save user corrections for learning</w:t>
      </w:r>
    </w:p>
    <w:p w14:paraId="43A84DFE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├── utils/</w:t>
      </w:r>
    </w:p>
    <w:p w14:paraId="2AC4E5D0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├── file_utils.py          # Helpers for handling file types</w:t>
      </w:r>
    </w:p>
    <w:p w14:paraId="5EB11C8D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├── ocr.py                 # Optional OCR (Tesseract wrapper)</w:t>
      </w:r>
    </w:p>
    <w:p w14:paraId="4BA12BB5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│   └── xero_format.py         # Xero-specific formatting rules</w:t>
      </w:r>
    </w:p>
    <w:p w14:paraId="01169A78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└── models/</w:t>
      </w:r>
    </w:p>
    <w:p w14:paraId="5B30ADA8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    └── classifier.joblib      # Trained classifier model</w:t>
      </w:r>
    </w:p>
    <w:p w14:paraId="7582EB7B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├── data/</w:t>
      </w:r>
    </w:p>
    <w:p w14:paraId="3A90D71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├── training_data.csv          # Transactions with correct accounts</w:t>
      </w:r>
    </w:p>
    <w:p w14:paraId="6198DF6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└── feedback_log.csv           # New corrections for retraining</w:t>
      </w:r>
    </w:p>
    <w:p w14:paraId="40BE6B66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├── tests/</w:t>
      </w:r>
    </w:p>
    <w:p w14:paraId="642AF5C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└── test_parser.py             # Unit tests</w:t>
      </w:r>
    </w:p>
    <w:p w14:paraId="5F22D4D0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lastRenderedPageBreak/>
        <w:t>├── docker/</w:t>
      </w:r>
    </w:p>
    <w:p w14:paraId="564B1863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│   └── Dockerfile                 # Deployment container</w:t>
      </w:r>
    </w:p>
    <w:p w14:paraId="19F36C3A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├── requirements.txt</w:t>
      </w:r>
    </w:p>
    <w:p w14:paraId="2A8BB3E1" w14:textId="77777777" w:rsidR="001C5431" w:rsidRPr="001C5431" w:rsidRDefault="001C5431" w:rsidP="001C5431">
      <w:pPr>
        <w:rPr>
          <w:lang w:val="en-GB"/>
        </w:rPr>
      </w:pPr>
      <w:r w:rsidRPr="001C5431">
        <w:rPr>
          <w:lang w:val="en-GB"/>
        </w:rPr>
        <w:t>└── README.md</w:t>
      </w:r>
    </w:p>
    <w:p w14:paraId="4C808B2A" w14:textId="77777777" w:rsidR="001C5431" w:rsidRDefault="001C5431"/>
    <w:sectPr w:rsidR="001C5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475676">
    <w:abstractNumId w:val="8"/>
  </w:num>
  <w:num w:numId="2" w16cid:durableId="2039231790">
    <w:abstractNumId w:val="6"/>
  </w:num>
  <w:num w:numId="3" w16cid:durableId="2132481560">
    <w:abstractNumId w:val="5"/>
  </w:num>
  <w:num w:numId="4" w16cid:durableId="1484352417">
    <w:abstractNumId w:val="4"/>
  </w:num>
  <w:num w:numId="5" w16cid:durableId="1843936761">
    <w:abstractNumId w:val="7"/>
  </w:num>
  <w:num w:numId="6" w16cid:durableId="1199465161">
    <w:abstractNumId w:val="3"/>
  </w:num>
  <w:num w:numId="7" w16cid:durableId="1783308118">
    <w:abstractNumId w:val="2"/>
  </w:num>
  <w:num w:numId="8" w16cid:durableId="129831452">
    <w:abstractNumId w:val="1"/>
  </w:num>
  <w:num w:numId="9" w16cid:durableId="108018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431"/>
    <w:rsid w:val="0029639D"/>
    <w:rsid w:val="00326F90"/>
    <w:rsid w:val="0034660B"/>
    <w:rsid w:val="0035061E"/>
    <w:rsid w:val="008D08BF"/>
    <w:rsid w:val="00AA1D8D"/>
    <w:rsid w:val="00B47730"/>
    <w:rsid w:val="00BE034A"/>
    <w:rsid w:val="00BF1F2E"/>
    <w:rsid w:val="00CB0664"/>
    <w:rsid w:val="00CB59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3944A"/>
  <w14:defaultImageDpi w14:val="300"/>
  <w15:docId w15:val="{D4ACF1C7-873A-48C5-80C2-ED4F953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Financial Manager</cp:lastModifiedBy>
  <cp:revision>3</cp:revision>
  <dcterms:created xsi:type="dcterms:W3CDTF">2025-07-25T04:07:00Z</dcterms:created>
  <dcterms:modified xsi:type="dcterms:W3CDTF">2025-07-26T02:36:00Z</dcterms:modified>
  <cp:category/>
</cp:coreProperties>
</file>